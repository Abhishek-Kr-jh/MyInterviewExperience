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System Design / Architecture Questions for 5 Years Java Developer</w:t>
      </w:r>
    </w:p>
    <w:p>
      <w:r>
        <w:rPr>
          <w:sz w:val="22"/>
        </w:rPr>
        <w:t>This document lists practical, medium-scale system design questions commonly asked for ~5 years of Java experience. Use them to practice clarifying requirements, choosing storage, API design, caching, messaging, scalability, and fault tolerance.</w:t>
      </w:r>
    </w:p>
    <w:p>
      <w:pPr>
        <w:pStyle w:val="Heading1"/>
      </w:pPr>
      <w:r>
        <w:t>API / Service Design</w:t>
      </w:r>
    </w:p>
    <w:p>
      <w:pPr>
        <w:pStyle w:val="ListBullet"/>
      </w:pPr>
      <w:r>
        <w:t>Design a Library Management System (add/remove books, borrow/return, track availability).</w:t>
      </w:r>
    </w:p>
    <w:p>
      <w:pPr>
        <w:pStyle w:val="ListBullet"/>
      </w:pPr>
      <w:r>
        <w:t>Design a Ticket Booking System (movie/train) with seat selection, cancellations, and payment.</w:t>
      </w:r>
    </w:p>
    <w:p>
      <w:pPr>
        <w:pStyle w:val="ListBullet"/>
      </w:pPr>
      <w:r>
        <w:t>Design a Food Delivery App (browse restaurants, place order, track delivery).</w:t>
      </w:r>
    </w:p>
    <w:p>
      <w:pPr>
        <w:pStyle w:val="ListBullet"/>
      </w:pPr>
      <w:r>
        <w:t>Design an Online Banking System (transfers, balance, transaction history).</w:t>
      </w:r>
    </w:p>
    <w:p>
      <w:pPr>
        <w:pStyle w:val="ListBullet"/>
      </w:pPr>
      <w:r>
        <w:t>Design a URL Shortener (short code, redirect, analytics).</w:t>
      </w:r>
    </w:p>
    <w:p>
      <w:pPr>
        <w:pStyle w:val="ListBullet"/>
      </w:pPr>
      <w:r>
        <w:t>Design a Simple Blog Platform (posts, comments, likes, feeds).</w:t>
      </w:r>
    </w:p>
    <w:p>
      <w:pPr>
        <w:pStyle w:val="Heading1"/>
      </w:pPr>
      <w:r>
        <w:t>Messaging / Event-driven</w:t>
      </w:r>
    </w:p>
    <w:p>
      <w:pPr>
        <w:pStyle w:val="ListBullet"/>
      </w:pPr>
      <w:r>
        <w:t>Design a Centralized Logging System (collect, store, query logs).</w:t>
      </w:r>
    </w:p>
    <w:p>
      <w:pPr>
        <w:pStyle w:val="ListBullet"/>
      </w:pPr>
      <w:r>
        <w:t>Design a Metrics Monitoring System (collect metrics, dashboards, alerts).</w:t>
      </w:r>
    </w:p>
    <w:p>
      <w:pPr>
        <w:pStyle w:val="ListBullet"/>
      </w:pPr>
      <w:r>
        <w:t>Design an Email/SMS/Push Notification Service with retries and DLQ.</w:t>
      </w:r>
    </w:p>
    <w:p>
      <w:pPr>
        <w:pStyle w:val="ListBullet"/>
      </w:pPr>
      <w:r>
        <w:t>Design an Audit Trail Service (immutable event log for compliance).</w:t>
      </w:r>
    </w:p>
    <w:p>
      <w:pPr>
        <w:pStyle w:val="Heading1"/>
      </w:pPr>
      <w:r>
        <w:t>Caching / Performance</w:t>
      </w:r>
    </w:p>
    <w:p>
      <w:pPr>
        <w:pStyle w:val="ListBullet"/>
      </w:pPr>
      <w:r>
        <w:t>Design a Caching Layer for an E-commerce Website (product/catalog cache).</w:t>
      </w:r>
    </w:p>
    <w:p>
      <w:pPr>
        <w:pStyle w:val="ListBullet"/>
      </w:pPr>
      <w:r>
        <w:t>Design a Distributed Rate Limiter for an API Gateway.</w:t>
      </w:r>
    </w:p>
    <w:p>
      <w:pPr>
        <w:pStyle w:val="ListBullet"/>
      </w:pPr>
      <w:r>
        <w:t>Design a Search Feature with Filters and Autocomplete (e.g., product search).</w:t>
      </w:r>
    </w:p>
    <w:p>
      <w:pPr>
        <w:pStyle w:val="ListBullet"/>
      </w:pPr>
      <w:r>
        <w:t>Design a Feature Flag Service (progressive rollout, kill switches).</w:t>
      </w:r>
    </w:p>
    <w:p>
      <w:pPr>
        <w:pStyle w:val="Heading1"/>
      </w:pPr>
      <w:r>
        <w:t>File / Media Systems</w:t>
      </w:r>
    </w:p>
    <w:p>
      <w:pPr>
        <w:pStyle w:val="ListBullet"/>
      </w:pPr>
      <w:r>
        <w:t>Design a File Upload Service (upload/download/share, chunking, resume).</w:t>
      </w:r>
    </w:p>
    <w:p>
      <w:pPr>
        <w:pStyle w:val="ListBullet"/>
      </w:pPr>
      <w:r>
        <w:t>Design a Video Streaming Service (store, transcode, stream via CDN).</w:t>
      </w:r>
    </w:p>
    <w:p>
      <w:pPr>
        <w:pStyle w:val="ListBullet"/>
      </w:pPr>
      <w:r>
        <w:t>Design an Image Processing Pipeline (thumbnails, transformations, CDN).</w:t>
      </w:r>
    </w:p>
    <w:p>
      <w:pPr>
        <w:pStyle w:val="Heading1"/>
      </w:pPr>
      <w:r>
        <w:t>Real-time Applications</w:t>
      </w:r>
    </w:p>
    <w:p>
      <w:pPr>
        <w:pStyle w:val="ListBullet"/>
      </w:pPr>
      <w:r>
        <w:t>Design a Real-time Chat Application (DMs, groups, presence, read receipts).</w:t>
      </w:r>
    </w:p>
    <w:p>
      <w:pPr>
        <w:pStyle w:val="ListBullet"/>
      </w:pPr>
      <w:r>
        <w:t>Design a Ride-hailing System (matching, real-time tracking, pricing).</w:t>
      </w:r>
    </w:p>
    <w:p>
      <w:pPr>
        <w:pStyle w:val="ListBullet"/>
      </w:pPr>
      <w:r>
        <w:t>Design a Live Notifications/Feed System (fan-out, personalization).</w:t>
      </w:r>
    </w:p>
    <w:p>
      <w:pPr>
        <w:pStyle w:val="ListBullet"/>
      </w:pPr>
      <w:r>
        <w:t>Design a Multiplayer Game Leaderboard (real-time ranks, anti-cheat).</w:t>
      </w:r>
    </w:p>
    <w:p>
      <w:pPr>
        <w:pStyle w:val="Heading1"/>
      </w:pPr>
      <w:r>
        <w:t>General Distributed Systems</w:t>
      </w:r>
    </w:p>
    <w:p>
      <w:pPr>
        <w:pStyle w:val="ListBullet"/>
      </w:pPr>
      <w:r>
        <w:t>Design a Distributed ID Generator (e.g., Snowflake-style unique IDs).</w:t>
      </w:r>
    </w:p>
    <w:p>
      <w:pPr>
        <w:pStyle w:val="ListBullet"/>
      </w:pPr>
      <w:r>
        <w:t>Design a Simple Workflow Orchestrator (DAG, retries, scheduling).</w:t>
      </w:r>
    </w:p>
    <w:p>
      <w:pPr>
        <w:pStyle w:val="ListBullet"/>
      </w:pPr>
      <w:r>
        <w:t>Design a Distributed Job Scheduler (no duplicate runs, HA, leader election).</w:t>
      </w:r>
    </w:p>
    <w:p>
      <w:pPr>
        <w:pStyle w:val="ListBullet"/>
      </w:pPr>
      <w:r>
        <w:t>Design a Configuration Service / Spring Cloud Config replacement (versioned configs, rollout).</w:t>
      </w:r>
    </w:p>
    <w:p>
      <w:pPr>
        <w:pStyle w:val="Heading1"/>
      </w:pPr>
      <w:r>
        <w:t>Data &amp; Consistency</w:t>
      </w:r>
    </w:p>
    <w:p>
      <w:pPr>
        <w:pStyle w:val="ListBullet"/>
      </w:pPr>
      <w:r>
        <w:t>Design an Event Sourcing + CQRS-based Order System (write/read separation).</w:t>
      </w:r>
    </w:p>
    <w:p>
      <w:pPr>
        <w:pStyle w:val="ListBullet"/>
      </w:pPr>
      <w:r>
        <w:t>Design a Data Sync Pipeline from OLTP DB to Analytics Store (CDC → Kafka → Data Lake/Warehouse).</w:t>
      </w:r>
    </w:p>
    <w:p>
      <w:pPr>
        <w:pStyle w:val="ListBullet"/>
      </w:pPr>
      <w:r>
        <w:t>Design an Inventory Management System with Eventually Consistent Stock Levels.</w:t>
      </w:r>
    </w:p>
    <w:p>
      <w:pPr>
        <w:pStyle w:val="ListBullet"/>
      </w:pPr>
      <w:r>
        <w:t>Design an Idempotent Payments API (idempotency keys, retries, exactly-once semantics best-effort).</w:t>
      </w:r>
    </w:p>
    <w:p>
      <w:pPr>
        <w:pStyle w:val="Heading1"/>
      </w:pPr>
      <w:r>
        <w:t>Appendix: How to answer in interviews (quick checklist)</w:t>
      </w:r>
    </w:p>
    <w:p>
      <w:pPr>
        <w:pStyle w:val="ListNumber"/>
      </w:pPr>
      <w:r>
        <w:t>Clarify functional &amp; non-functional requirements; estimate rough scale (RPS, data size).</w:t>
      </w:r>
    </w:p>
    <w:p>
      <w:pPr>
        <w:pStyle w:val="ListNumber"/>
      </w:pPr>
      <w:r>
        <w:t>Sketch a high-level architecture: services, databases, cache, message queues, CDN.</w:t>
      </w:r>
    </w:p>
    <w:p>
      <w:pPr>
        <w:pStyle w:val="ListNumber"/>
      </w:pPr>
      <w:r>
        <w:t>Define data model (entities + key indexes); choose SQL vs NoSQL and justify.</w:t>
      </w:r>
    </w:p>
    <w:p>
      <w:pPr>
        <w:pStyle w:val="ListNumber"/>
      </w:pPr>
      <w:r>
        <w:t>Plan API endpoints/contracts and versioning; consider idempotency.</w:t>
      </w:r>
    </w:p>
    <w:p>
      <w:pPr>
        <w:pStyle w:val="ListNumber"/>
      </w:pPr>
      <w:r>
        <w:t>Discuss consistency model (strong vs eventual), transactions (Saga/Outbox), and concurrency control.</w:t>
      </w:r>
    </w:p>
    <w:p>
      <w:pPr>
        <w:pStyle w:val="ListNumber"/>
      </w:pPr>
      <w:r>
        <w:t>Address reliability: retries, circuit breaker, DLQ, timeouts, bulkheads, rate limiting.</w:t>
      </w:r>
    </w:p>
    <w:p>
      <w:pPr>
        <w:pStyle w:val="ListNumber"/>
      </w:pPr>
      <w:r>
        <w:t>Plan scalability: stateless services, horizontal scaling, partitioning/sharding, read replicas.</w:t>
      </w:r>
    </w:p>
    <w:p>
      <w:pPr>
        <w:pStyle w:val="ListNumber"/>
      </w:pPr>
      <w:r>
        <w:t>Add observability: logs, metrics, traces, dashboards, and alerting.</w:t>
      </w:r>
    </w:p>
    <w:p>
      <w:pPr>
        <w:pStyle w:val="ListNumber"/>
      </w:pPr>
      <w:r>
        <w:t>Cover security: authN/Z (JWT/OAuth2), input validation, secrets management, mTLS.</w:t>
      </w:r>
    </w:p>
    <w:p>
      <w:pPr>
        <w:pStyle w:val="ListNumber"/>
      </w:pPr>
      <w:r>
        <w:t>Wrap up with trade-offs and potential future improvements.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